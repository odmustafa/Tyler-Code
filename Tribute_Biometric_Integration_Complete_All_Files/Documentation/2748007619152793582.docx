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Biometric Authentication Backend System – Tribute Online</w:t>
      </w:r>
    </w:p>
    <w:p>
      <w:pPr>
        <w:pStyle w:val="Heading1"/>
      </w:pPr>
      <w:r>
        <w:t>Overview</w:t>
      </w:r>
    </w:p>
    <w:p>
      <w:r>
        <w:t>This system enables fingerprint-based biometric login and registration using a SecuGen scanner. Built with Python and Flask, it allows users to register and authenticate using a secure fingerprint template.</w:t>
      </w:r>
    </w:p>
    <w:p>
      <w:pPr>
        <w:pStyle w:val="Heading1"/>
      </w:pPr>
      <w:r>
        <w:t>Project Structure</w:t>
      </w:r>
    </w:p>
    <w:p>
      <w:r>
        <w:br/>
        <w:t>tribute_bio_auth/</w:t>
        <w:br/>
        <w:t>├── app.py               # Main Flask server</w:t>
        <w:br/>
        <w:t>├── biometric_sdk.py     # SecuGen SDK wrapper integration</w:t>
        <w:br/>
        <w:t>├── models.py            # Database models</w:t>
        <w:br/>
        <w:t>├── templates/           # Optional for HTML rendering</w:t>
        <w:br/>
        <w:t>└── requirements.txt     # Dependencies</w:t>
        <w:br/>
      </w:r>
    </w:p>
    <w:p>
      <w:pPr>
        <w:pStyle w:val="Heading1"/>
      </w:pPr>
      <w:r>
        <w:t>requirements.txt</w:t>
      </w:r>
    </w:p>
    <w:p>
      <w:r>
        <w:t>Flask==2.3.2</w:t>
        <w:br/>
        <w:t>Flask-SQLAlchemy==3.0.5</w:t>
      </w:r>
    </w:p>
    <w:p>
      <w:pPr>
        <w:pStyle w:val="Heading1"/>
      </w:pPr>
      <w:r>
        <w:t>models.py</w:t>
      </w:r>
    </w:p>
    <w:p>
      <w:r>
        <w:t>from flask_sqlalchemy import SQLAlchemy</w:t>
        <w:br/>
        <w:br/>
        <w:t>db = SQLAlchemy()</w:t>
        <w:br/>
        <w:br/>
        <w:t>class User(db.Model):</w:t>
        <w:br/>
        <w:t xml:space="preserve">    id = db.Column(db.Integer, primary_key=True)</w:t>
        <w:br/>
        <w:t xml:space="preserve">    name = db.Column(db.String(50))</w:t>
        <w:br/>
        <w:t xml:space="preserve">    email = db.Column(db.String(120), unique=True)</w:t>
        <w:br/>
        <w:t xml:space="preserve">    fingerprint_template = db.Column(db.LargeBinary)</w:t>
        <w:br/>
      </w:r>
    </w:p>
    <w:p>
      <w:pPr>
        <w:pStyle w:val="Heading1"/>
      </w:pPr>
      <w:r>
        <w:t>biometric_sdk.py</w:t>
      </w:r>
    </w:p>
    <w:p>
      <w:r>
        <w:t>import hashlib</w:t>
        <w:br/>
        <w:br/>
        <w:t>def generate_template_from_scan(scan_data):</w:t>
        <w:br/>
        <w:t xml:space="preserve">    return hashlib.sha256(scan_data.encode()).digest()</w:t>
        <w:br/>
        <w:br/>
        <w:t>def match_templates(template1, template2):</w:t>
        <w:br/>
        <w:t xml:space="preserve">    return template1 == template2</w:t>
        <w:br/>
      </w:r>
    </w:p>
    <w:p>
      <w:pPr>
        <w:pStyle w:val="Heading1"/>
      </w:pPr>
      <w:r>
        <w:t>app.py</w:t>
      </w:r>
    </w:p>
    <w:p>
      <w:r>
        <w:t>from flask import Flask, request, jsonify</w:t>
        <w:br/>
        <w:t>from models import db, User</w:t>
        <w:br/>
        <w:t>from biometric_sdk import generate_template_from_scan, match_templates</w:t>
        <w:br/>
        <w:br/>
        <w:t>app = Flask(__name__)</w:t>
        <w:br/>
        <w:t>app.config['SQLALCHEMY_DATABASE_URI'] = 'sqlite:///tribute_users.db'</w:t>
        <w:br/>
        <w:t>app.config['SQLALCHEMY_TRACK_MODIFICATIONS'] = False</w:t>
        <w:br/>
        <w:t>db.init_app(app)</w:t>
        <w:br/>
        <w:br/>
        <w:t>@app.before_first_request</w:t>
        <w:br/>
        <w:t>def create_tables():</w:t>
        <w:br/>
        <w:t xml:space="preserve">    db.create_all()</w:t>
        <w:br/>
        <w:br/>
        <w:t>@app.route('/register', methods=['POST'])</w:t>
        <w:br/>
        <w:t>def register():</w:t>
        <w:br/>
        <w:t xml:space="preserve">    data = request.json</w:t>
        <w:br/>
        <w:t xml:space="preserve">    name = data.get('name')</w:t>
        <w:br/>
        <w:t xml:space="preserve">    email = data.get('email')</w:t>
        <w:br/>
        <w:t xml:space="preserve">    scan = data.get('fingerprint_scan')</w:t>
        <w:br/>
        <w:t xml:space="preserve">    if not all([name, email, scan]):</w:t>
        <w:br/>
        <w:t xml:space="preserve">        return jsonify({'error': 'Missing fields'}), 400</w:t>
        <w:br/>
        <w:br/>
        <w:t xml:space="preserve">    template = generate_template_from_scan(scan)</w:t>
        <w:br/>
        <w:t xml:space="preserve">    new_user = User(name=name, email=email, fingerprint_template=template)</w:t>
        <w:br/>
        <w:t xml:space="preserve">    db.session.add(new_user)</w:t>
        <w:br/>
        <w:t xml:space="preserve">    db.session.commit()</w:t>
        <w:br/>
        <w:t xml:space="preserve">    return jsonify({'message': 'User registered successfully'})</w:t>
        <w:br/>
        <w:br/>
        <w:t>@app.route('/login', methods=['POST'])</w:t>
        <w:br/>
        <w:t>def login():</w:t>
        <w:br/>
        <w:t xml:space="preserve">    scan = request.json.get('fingerprint_scan')</w:t>
        <w:br/>
        <w:t xml:space="preserve">    if not scan:</w:t>
        <w:br/>
        <w:t xml:space="preserve">        return jsonify({'error': 'Missing scan data'}), 400</w:t>
        <w:br/>
        <w:br/>
        <w:t xml:space="preserve">    new_template = generate_template_from_scan(scan)</w:t>
        <w:br/>
        <w:t xml:space="preserve">    users = User.query.all()</w:t>
        <w:br/>
        <w:t xml:space="preserve">    for user in users:</w:t>
        <w:br/>
        <w:t xml:space="preserve">        if match_templates(new_template, user.fingerprint_template):</w:t>
        <w:br/>
        <w:t xml:space="preserve">            return jsonify({</w:t>
        <w:br/>
        <w:t xml:space="preserve">                'message': f'Welcome {user.name}',</w:t>
        <w:br/>
        <w:t xml:space="preserve">                'profile': {</w:t>
        <w:br/>
        <w:t xml:space="preserve">                    'id': user.id,</w:t>
        <w:br/>
        <w:t xml:space="preserve">                    'name': user.name,</w:t>
        <w:br/>
        <w:t xml:space="preserve">                    'email': user.email</w:t>
        <w:br/>
        <w:t xml:space="preserve">                }</w:t>
        <w:br/>
        <w:t xml:space="preserve">            })</w:t>
        <w:br/>
        <w:t xml:space="preserve">    return jsonify({'error': 'Fingerprint not recognized'}), 401</w:t>
        <w:br/>
        <w:br/>
        <w:t>if __name__ == '__main__':</w:t>
        <w:br/>
        <w:t xml:space="preserve">    app.run(debug=True)</w:t>
        <w:br/>
      </w:r>
    </w:p>
    <w:p>
      <w:pPr>
        <w:pStyle w:val="Heading1"/>
      </w:pPr>
      <w:r>
        <w:t>Frontend Integration Instructions</w:t>
      </w:r>
    </w:p>
    <w:p>
      <w:r>
        <w:br/>
        <w:t>1. Registration Page:</w:t>
        <w:br/>
        <w:t xml:space="preserve">   - Collect: name, email, fingerprint_scan (string)</w:t>
        <w:br/>
        <w:t xml:space="preserve">   - POST JSON to /register endpoint</w:t>
        <w:br/>
        <w:br/>
        <w:t>2. Login Page:</w:t>
        <w:br/>
        <w:t xml:space="preserve">   - Send fingerprint_scan as POST JSON to /login</w:t>
        <w:br/>
        <w:br/>
        <w:t>3. Handle Response:</w:t>
        <w:br/>
        <w:t xml:space="preserve">   - Display welcome message and profile data if successful</w:t>
        <w:br/>
        <w:br/>
        <w:t>4. Secure Communication:</w:t>
        <w:br/>
        <w:t xml:space="preserve">   - Use HTTPS for all requests.</w:t>
        <w:br/>
      </w:r>
    </w:p>
    <w:p>
      <w:pPr>
        <w:pStyle w:val="Heading1"/>
      </w:pPr>
      <w:r>
        <w:t>Real SecuGen Integration</w:t>
      </w:r>
    </w:p>
    <w:p>
      <w:r>
        <w:br/>
        <w:t>Use the official SecuGen SDK (Windows or WebAPI) to get actual fingerprint scan data.</w:t>
        <w:br/>
        <w:t>Replace mock SDK calls with real scan and template generation functions.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