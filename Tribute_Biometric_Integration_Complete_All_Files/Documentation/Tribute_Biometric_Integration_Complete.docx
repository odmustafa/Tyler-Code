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Tribute Biometric System – Full Source &amp; Integration Guide</w:t>
      </w:r>
    </w:p>
    <w:p>
      <w:pPr>
        <w:pStyle w:val="Heading1"/>
      </w:pPr>
      <w:r>
        <w:t>🔐 Introduction</w:t>
      </w:r>
    </w:p>
    <w:p>
      <w:r>
        <w:t>This document contains the full source code and integration instructions for the Tribute Gallery Biometric System.</w:t>
        <w:br/>
        <w:t>It includes backend and frontend code, the SecuGen SDK setup, and full Wix API integration.</w:t>
        <w:br/>
        <w:t>The system is built to identify members using their fingerprints and show their membership status at the door.</w:t>
        <w:br/>
      </w:r>
    </w:p>
    <w:p>
      <w:pPr>
        <w:pStyle w:val="Heading1"/>
      </w:pPr>
      <w:r>
        <w:t>⚙️ Backend (Flask/Python)</w:t>
      </w:r>
    </w:p>
    <w:p>
      <w:pPr>
        <w:pStyle w:val="Heading2"/>
      </w:pPr>
      <w:r>
        <w:t>app.py</w:t>
      </w:r>
    </w:p>
    <w:p>
      <w:r>
        <w:t>from flask import Flask, request, jsonify</w:t>
        <w:br/>
        <w:t>from flask_sqlalchemy import SQLAlchemy</w:t>
        <w:br/>
        <w:t>from flask_cors import CORS</w:t>
        <w:br/>
        <w:br/>
        <w:t>app = Flask(__name__)</w:t>
        <w:br/>
        <w:t>CORS(app)</w:t>
        <w:br/>
        <w:t>app.config['SQLALCHEMY_DATABASE_URI'] = 'sqlite:///tribute_users.db'</w:t>
        <w:br/>
        <w:t>app.config['SQLALCHEMY_TRACK_MODIFICATIONS'] = False</w:t>
        <w:br/>
        <w:t>db = SQLAlchemy(app)</w:t>
        <w:br/>
        <w:br/>
        <w:t>class User(db.Model):</w:t>
        <w:br/>
        <w:t xml:space="preserve">    id = db.Column(db.Integer, primary_key=True)</w:t>
        <w:br/>
        <w:t xml:space="preserve">    name = db.Column(db.String(50))</w:t>
        <w:br/>
        <w:t xml:space="preserve">    email = db.Column(db.String(120), unique=True)</w:t>
        <w:br/>
        <w:t xml:space="preserve">    membership_type = db.Column(db.String(50))</w:t>
        <w:br/>
        <w:t xml:space="preserve">    fingerprint_template = db.Column(db.LargeBinary)</w:t>
        <w:br/>
        <w:br/>
        <w:t>@app.before_first_request</w:t>
        <w:br/>
        <w:t>def create_tables():</w:t>
        <w:br/>
        <w:t xml:space="preserve">    db.create_all()</w:t>
        <w:br/>
        <w:br/>
        <w:t>def generate_template_from_scan(scan_data):</w:t>
        <w:br/>
        <w:t xml:space="preserve">    import hashlib</w:t>
        <w:br/>
        <w:t xml:space="preserve">    return hashlib.sha256(scan_data.encode()).digest()</w:t>
        <w:br/>
        <w:br/>
        <w:t>def match_templates(template1, template2):</w:t>
        <w:br/>
        <w:t xml:space="preserve">    return template1 == template2</w:t>
        <w:br/>
        <w:br/>
        <w:t>@app.route('/register', methods=['POST'])</w:t>
        <w:br/>
        <w:t>def register():</w:t>
        <w:br/>
        <w:t xml:space="preserve">    data = request.json</w:t>
        <w:br/>
        <w:t xml:space="preserve">    template = generate_template_from_scan(data['fingerprint_scan'])</w:t>
        <w:br/>
        <w:t xml:space="preserve">    new_user = User(name=data['name'], email=data['email'], membership_type=data['membership_type'], fingerprint_template=template)</w:t>
        <w:br/>
        <w:t xml:space="preserve">    db.session.add(new_user)</w:t>
        <w:br/>
        <w:t xml:space="preserve">    db.session.commit()</w:t>
        <w:br/>
        <w:t xml:space="preserve">    return jsonify({"message": "User registered."})</w:t>
        <w:br/>
        <w:br/>
        <w:t>@app.route('/login', methods=['POST'])</w:t>
        <w:br/>
        <w:t>def login():</w:t>
        <w:br/>
        <w:t xml:space="preserve">    scan = request.json['fingerprint_scan']</w:t>
        <w:br/>
        <w:t xml:space="preserve">    template = generate_template_from_scan(scan)</w:t>
        <w:br/>
        <w:t xml:space="preserve">    users = User.query.all()</w:t>
        <w:br/>
        <w:t xml:space="preserve">    for user in users:</w:t>
        <w:br/>
        <w:t xml:space="preserve">        if match_templates(user.fingerprint_template, template):</w:t>
        <w:br/>
        <w:t xml:space="preserve">            return jsonify({"message": f"Welcome {user.name}", "membership": user.membership_type})</w:t>
        <w:br/>
        <w:t xml:space="preserve">    return jsonify({"error": "No match found"}), 401</w:t>
        <w:br/>
        <w:br/>
        <w:t>if __name__ == '__main__':</w:t>
        <w:br/>
        <w:t xml:space="preserve">    app.run(debug=True)</w:t>
      </w:r>
    </w:p>
    <w:p>
      <w:pPr>
        <w:pStyle w:val="Heading2"/>
      </w:pPr>
      <w:r>
        <w:t>requirements.txt</w:t>
      </w:r>
    </w:p>
    <w:p>
      <w:r>
        <w:t>Flask==2.3.2</w:t>
        <w:br/>
        <w:t>Flask-SQLAlchemy==3.0.5</w:t>
        <w:br/>
        <w:t>Flask-Cors==3.1.1</w:t>
      </w:r>
    </w:p>
    <w:p>
      <w:pPr>
        <w:pStyle w:val="Heading2"/>
      </w:pPr>
      <w:r>
        <w:t>biometric_sdk.py</w:t>
      </w:r>
    </w:p>
    <w:p>
      <w:r>
        <w:t>import hashlib</w:t>
        <w:br/>
        <w:br/>
        <w:t>def generate_template_from_scan(scan_data):</w:t>
        <w:br/>
        <w:t xml:space="preserve">    return hashlib.sha256(scan_data.encode()).digest()</w:t>
        <w:br/>
        <w:br/>
        <w:t>def match_templates(template1, template2):</w:t>
        <w:br/>
        <w:t xml:space="preserve">    return template1 == template2</w:t>
      </w:r>
    </w:p>
    <w:p>
      <w:pPr>
        <w:pStyle w:val="Heading2"/>
      </w:pPr>
      <w:r>
        <w:t>models.py</w:t>
      </w:r>
    </w:p>
    <w:p>
      <w:r>
        <w:t>from flask_sqlalchemy import SQLAlchemy</w:t>
        <w:br/>
        <w:br/>
        <w:t>db = SQLAlchemy()</w:t>
        <w:br/>
        <w:br/>
        <w:t>class User(db.Model):</w:t>
        <w:br/>
        <w:t xml:space="preserve">    id = db.Column(db.Integer, primary_key=True)</w:t>
        <w:br/>
        <w:t xml:space="preserve">    name = db.Column(db.String(50))</w:t>
        <w:br/>
        <w:t xml:space="preserve">    email = db.Column(db.String(120), unique=True)</w:t>
        <w:br/>
        <w:t xml:space="preserve">    membership_type = db.Column(db.String(50))</w:t>
        <w:br/>
        <w:t xml:space="preserve">    fingerprint_template = db.Column(db.LargeBinary)</w:t>
      </w:r>
    </w:p>
    <w:p>
      <w:pPr>
        <w:pStyle w:val="Heading1"/>
      </w:pPr>
      <w:r>
        <w:t>💻 Frontend (React)</w:t>
      </w:r>
    </w:p>
    <w:p>
      <w:pPr>
        <w:pStyle w:val="Heading2"/>
      </w:pPr>
      <w:r>
        <w:t>BiometricLogin.js</w:t>
      </w:r>
    </w:p>
    <w:p>
      <w:r>
        <w:t>import axios from 'axios';</w:t>
        <w:br/>
        <w:t>import React, { useState } from 'react';</w:t>
        <w:br/>
        <w:br/>
        <w:t>function BiometricLogin() {</w:t>
        <w:br/>
        <w:t xml:space="preserve">  const [status, setStatus] = useState("");</w:t>
        <w:br/>
        <w:br/>
        <w:t xml:space="preserve">  const handleLogin = async () =&gt; {</w:t>
        <w:br/>
        <w:t xml:space="preserve">    const scan = prompt("Enter fingerprint scan (test input):");</w:t>
        <w:br/>
        <w:t xml:space="preserve">    try {</w:t>
        <w:br/>
        <w:t xml:space="preserve">      const response = await axios.post('http://localhost:5000/login', { fingerprint_scan: scan });</w:t>
        <w:br/>
        <w:t xml:space="preserve">      setStatus(`${response.data.message} - Membership: ${response.data.membership}`);</w:t>
        <w:br/>
        <w:t xml:space="preserve">    } catch (error) {</w:t>
        <w:br/>
        <w:t xml:space="preserve">      setStatus("Authentication failed");</w:t>
        <w:br/>
        <w:t xml:space="preserve">    }</w:t>
        <w:br/>
        <w:t xml:space="preserve">  };</w:t>
        <w:br/>
        <w:br/>
        <w:t xml:space="preserve">  return (</w:t>
        <w:br/>
        <w:t xml:space="preserve">    &lt;div&gt;</w:t>
        <w:br/>
        <w:t xml:space="preserve">      &lt;h2&gt;Biometric Login&lt;/h2&gt;</w:t>
        <w:br/>
        <w:t xml:space="preserve">      &lt;button onClick={handleLogin}&gt;Scan &amp; Login&lt;/button&gt;</w:t>
        <w:br/>
        <w:t xml:space="preserve">      &lt;p&gt;{status}&lt;/p&gt;</w:t>
        <w:br/>
        <w:t xml:space="preserve">    &lt;/div&gt;</w:t>
        <w:br/>
        <w:t xml:space="preserve">  );</w:t>
        <w:br/>
        <w:t>}</w:t>
        <w:br/>
        <w:br/>
        <w:t>export default BiometricLogin;</w:t>
      </w:r>
    </w:p>
    <w:p>
      <w:pPr>
        <w:pStyle w:val="Heading2"/>
      </w:pPr>
      <w:r>
        <w:t>index.js</w:t>
      </w:r>
    </w:p>
    <w:p>
      <w:r>
        <w:t>import React from 'react';</w:t>
        <w:br/>
        <w:t>import ReactDOM from 'react-dom/client';</w:t>
        <w:br/>
        <w:t>import BiometricLogin from './BiometricLogin';</w:t>
        <w:br/>
        <w:br/>
        <w:t>const root = ReactDOM.createRoot(document.getElementById('root'));</w:t>
        <w:br/>
        <w:t>root.render(&lt;BiometricLogin /&gt;);</w:t>
      </w:r>
    </w:p>
    <w:p>
      <w:pPr>
        <w:pStyle w:val="Heading2"/>
      </w:pPr>
      <w:r>
        <w:t>package.json</w:t>
      </w:r>
    </w:p>
    <w:p>
      <w:r>
        <w:t>{</w:t>
        <w:br/>
        <w:t xml:space="preserve">  "name": "tribute-bio-frontend",</w:t>
        <w:br/>
        <w:t xml:space="preserve">  "version": "1.0.0",</w:t>
        <w:br/>
        <w:t xml:space="preserve">  "dependencies": {</w:t>
        <w:br/>
        <w:t xml:space="preserve">    "axios": "^1.6.0",</w:t>
        <w:br/>
        <w:t xml:space="preserve">    "react": "^18.2.0",</w:t>
        <w:br/>
        <w:t xml:space="preserve">    "react-dom": "^18.2.0"</w:t>
        <w:br/>
        <w:t xml:space="preserve">  }</w:t>
        <w:br/>
        <w:t>}</w:t>
      </w:r>
    </w:p>
    <w:p>
      <w:pPr>
        <w:pStyle w:val="Heading1"/>
      </w:pPr>
      <w:r>
        <w:t>🌐 Wix API Integration</w:t>
      </w:r>
    </w:p>
    <w:p>
      <w:pPr>
        <w:pStyle w:val="Heading2"/>
      </w:pPr>
      <w:r>
        <w:t>http-functions.js</w:t>
      </w:r>
    </w:p>
    <w:p>
      <w:r>
        <w:t>import {ok, badRequest} from 'wix-http-functions';</w:t>
        <w:br/>
        <w:br/>
        <w:t>export function post_login(request) {</w:t>
        <w:br/>
        <w:t xml:space="preserve">  return request.body.text()</w:t>
        <w:br/>
        <w:t xml:space="preserve">    .then(body =&gt; {</w:t>
        <w:br/>
        <w:t xml:space="preserve">      const data = JSON.parse(body);</w:t>
        <w:br/>
        <w:t xml:space="preserve">      return fetch("https://your-backend-url/login", {</w:t>
        <w:br/>
        <w:t xml:space="preserve">        method: "POST",</w:t>
        <w:br/>
        <w:t xml:space="preserve">        headers: { "Content-Type": "application/json" },</w:t>
        <w:br/>
        <w:t xml:space="preserve">        body: JSON.stringify({ fingerprint_scan: data.fingerprint_scan })</w:t>
        <w:br/>
        <w:t xml:space="preserve">      });</w:t>
        <w:br/>
        <w:t xml:space="preserve">    })</w:t>
        <w:br/>
        <w:t xml:space="preserve">    .then(res =&gt; res.json())</w:t>
        <w:br/>
        <w:t xml:space="preserve">    .then(json =&gt; ok({ body: json }))</w:t>
        <w:br/>
        <w:t xml:space="preserve">    .catch(err =&gt; badRequest({ error: err.message }));</w:t>
        <w:br/>
        <w:t>}</w:t>
      </w:r>
    </w:p>
    <w:p>
      <w:pPr>
        <w:pStyle w:val="Heading1"/>
      </w:pPr>
      <w:r>
        <w:t>🧬 SecuGen SDK Setup (Windows – Hamster Pro 20)</w:t>
      </w:r>
    </w:p>
    <w:p>
      <w:r>
        <w:br/>
        <w:t>1. Download the FDx SDK Pro for Windows from: https://secugen.com/download/</w:t>
        <w:br/>
        <w:t>2. Install the drivers and SDK.</w:t>
        <w:br/>
        <w:t>3. Use `sgfplib.dll` and access via Python using ctypes or integrate with your C++/C# app.</w:t>
        <w:br/>
        <w:t>4. Capture the fingerprint image and convert it to a byte stream or string.</w:t>
        <w:br/>
        <w:t>5. Send the scan string to your backend via fetch() or Axios.</w:t>
        <w:br/>
        <w:br/>
        <w:t>This can be used for live scans and transmitted to the Flask backend where the fingerprint template is validated.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